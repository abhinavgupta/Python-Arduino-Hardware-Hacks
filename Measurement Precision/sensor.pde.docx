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1.6.0.0 -->
  <w:body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int</w:t>
      </w:r>
      <w:r>
        <w:rPr>
          <w:rtl w:val="0"/>
        </w:rPr>
        <w:t xml:space="preserve"> </w:t>
      </w:r>
      <w:r>
        <w:rPr>
          <w:rtl w:val="0"/>
        </w:rPr>
        <w:t>analogPin</w:t>
      </w:r>
      <w:r>
        <w:rPr>
          <w:rtl w:val="0"/>
        </w:rPr>
        <w:t xml:space="preserve"> = </w:t>
      </w:r>
      <w:r>
        <w:rPr>
          <w:rtl w:val="0"/>
        </w:rPr>
        <w:t>A</w:t>
      </w:r>
      <w:r>
        <w:rPr>
          <w:rtl w:val="0"/>
        </w:rPr>
        <w:t xml:space="preserve">2; </w:t>
        <w:tab/>
        <w:t xml:space="preserve">// </w:t>
      </w:r>
      <w:r>
        <w:rPr>
          <w:rtl w:val="0"/>
        </w:rPr>
        <w:t>potentiometer</w:t>
      </w:r>
      <w:r>
        <w:rPr>
          <w:rtl w:val="0"/>
        </w:rPr>
        <w:t xml:space="preserve"> </w:t>
      </w:r>
      <w:r>
        <w:rPr>
          <w:rtl w:val="0"/>
        </w:rPr>
        <w:t>wiper</w:t>
      </w:r>
      <w:r>
        <w:rPr>
          <w:rtl w:val="0"/>
        </w:rPr>
        <w:t xml:space="preserve"> (</w:t>
      </w:r>
      <w:r>
        <w:rPr>
          <w:rtl w:val="0"/>
        </w:rPr>
        <w:t>middle</w:t>
      </w:r>
      <w:r>
        <w:rPr>
          <w:rtl w:val="0"/>
        </w:rPr>
        <w:t xml:space="preserve"> </w:t>
      </w:r>
      <w:r>
        <w:rPr>
          <w:rtl w:val="0"/>
        </w:rPr>
        <w:t>terminal</w:t>
      </w:r>
      <w:r>
        <w:rPr>
          <w:rtl w:val="0"/>
        </w:rPr>
        <w:t xml:space="preserve">) </w:t>
      </w:r>
      <w:r>
        <w:rPr>
          <w:rtl w:val="0"/>
        </w:rPr>
        <w:t>connected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analog</w:t>
      </w:r>
      <w:r>
        <w:rPr>
          <w:rtl w:val="0"/>
        </w:rPr>
        <w:t xml:space="preserve"> </w:t>
      </w:r>
      <w:r>
        <w:rPr>
          <w:rtl w:val="0"/>
        </w:rPr>
        <w:t>pin</w:t>
      </w:r>
      <w:r>
        <w:rPr>
          <w:rtl w:val="0"/>
        </w:rPr>
        <w:t xml:space="preserve"> 3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 xml:space="preserve">                   </w:t>
        <w:tab/>
        <w:t xml:space="preserve">// </w:t>
      </w:r>
      <w:r>
        <w:rPr>
          <w:rtl w:val="0"/>
        </w:rPr>
        <w:t>outside</w:t>
      </w:r>
      <w:r>
        <w:rPr>
          <w:rtl w:val="0"/>
        </w:rPr>
        <w:t xml:space="preserve"> </w:t>
      </w:r>
      <w:r>
        <w:rPr>
          <w:rtl w:val="0"/>
        </w:rPr>
        <w:t>leads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ground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+5</w:t>
      </w:r>
      <w:r>
        <w:rPr>
          <w:rtl w:val="0"/>
        </w:rPr>
        <w:t>V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int</w:t>
      </w:r>
      <w:r>
        <w:rPr>
          <w:rtl w:val="0"/>
        </w:rPr>
        <w:t xml:space="preserve"> </w:t>
      </w:r>
      <w:r>
        <w:rPr>
          <w:rtl w:val="0"/>
        </w:rPr>
        <w:t>raw</w:t>
      </w:r>
      <w:r>
        <w:rPr>
          <w:rtl w:val="0"/>
        </w:rPr>
        <w:t xml:space="preserve"> = 0;       </w:t>
        <w:tab/>
        <w:t xml:space="preserve">// </w:t>
      </w:r>
      <w:r>
        <w:rPr>
          <w:rtl w:val="0"/>
        </w:rPr>
        <w:t>variable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store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raw</w:t>
      </w:r>
      <w:r>
        <w:rPr>
          <w:rtl w:val="0"/>
        </w:rPr>
        <w:t xml:space="preserve"> </w:t>
      </w:r>
      <w:r>
        <w:rPr>
          <w:rtl w:val="0"/>
        </w:rPr>
        <w:t>input</w:t>
      </w:r>
      <w:r>
        <w:rPr>
          <w:rtl w:val="0"/>
        </w:rPr>
        <w:t xml:space="preserve"> </w:t>
      </w:r>
      <w:r>
        <w:rPr>
          <w:rtl w:val="0"/>
        </w:rPr>
        <w:t>value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int</w:t>
      </w:r>
      <w:r>
        <w:rPr>
          <w:rtl w:val="0"/>
        </w:rPr>
        <w:t xml:space="preserve"> </w:t>
      </w:r>
      <w:r>
        <w:rPr>
          <w:rtl w:val="0"/>
        </w:rPr>
        <w:t>Vin</w:t>
      </w:r>
      <w:r>
        <w:rPr>
          <w:rtl w:val="0"/>
        </w:rPr>
        <w:t xml:space="preserve"> = 5;       </w:t>
        <w:tab/>
        <w:t xml:space="preserve">// </w:t>
      </w:r>
      <w:r>
        <w:rPr>
          <w:rtl w:val="0"/>
        </w:rPr>
        <w:t>variable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store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input</w:t>
      </w:r>
      <w:r>
        <w:rPr>
          <w:rtl w:val="0"/>
        </w:rPr>
        <w:t xml:space="preserve"> </w:t>
      </w:r>
      <w:r>
        <w:rPr>
          <w:rtl w:val="0"/>
        </w:rPr>
        <w:t>voltage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float</w:t>
      </w:r>
      <w:r>
        <w:rPr>
          <w:rtl w:val="0"/>
        </w:rPr>
        <w:t xml:space="preserve"> </w:t>
      </w:r>
      <w:r>
        <w:rPr>
          <w:rtl w:val="0"/>
        </w:rPr>
        <w:t>Vout</w:t>
      </w:r>
      <w:r>
        <w:rPr>
          <w:rtl w:val="0"/>
        </w:rPr>
        <w:t xml:space="preserve"> = 0.000;    </w:t>
        <w:tab/>
        <w:t xml:space="preserve">// </w:t>
      </w:r>
      <w:r>
        <w:rPr>
          <w:rtl w:val="0"/>
        </w:rPr>
        <w:t>variable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store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output</w:t>
      </w:r>
      <w:r>
        <w:rPr>
          <w:rtl w:val="0"/>
        </w:rPr>
        <w:t xml:space="preserve"> </w:t>
      </w:r>
      <w:r>
        <w:rPr>
          <w:rtl w:val="0"/>
        </w:rPr>
        <w:t>voltage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float</w:t>
      </w:r>
      <w:r>
        <w:rPr>
          <w:rtl w:val="0"/>
        </w:rPr>
        <w:t xml:space="preserve"> </w:t>
      </w:r>
      <w:r>
        <w:rPr>
          <w:rtl w:val="0"/>
        </w:rPr>
        <w:t>R</w:t>
      </w:r>
      <w:r>
        <w:rPr>
          <w:rtl w:val="0"/>
        </w:rPr>
        <w:t xml:space="preserve">1 = 47.000;     </w:t>
        <w:tab/>
        <w:t xml:space="preserve">// </w:t>
      </w:r>
      <w:r>
        <w:rPr>
          <w:rtl w:val="0"/>
        </w:rPr>
        <w:t>variable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store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R</w:t>
      </w:r>
      <w:r>
        <w:rPr>
          <w:rtl w:val="0"/>
        </w:rPr>
        <w:t xml:space="preserve">1 </w:t>
      </w:r>
      <w:r>
        <w:rPr>
          <w:rtl w:val="0"/>
        </w:rPr>
        <w:t>value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float</w:t>
      </w:r>
      <w:r>
        <w:rPr>
          <w:rtl w:val="0"/>
        </w:rPr>
        <w:t xml:space="preserve"> </w:t>
      </w:r>
      <w:r>
        <w:rPr>
          <w:rtl w:val="0"/>
        </w:rPr>
        <w:t>R</w:t>
      </w:r>
      <w:r>
        <w:rPr>
          <w:rtl w:val="0"/>
        </w:rPr>
        <w:t xml:space="preserve">2 = 0.000;      </w:t>
        <w:tab/>
        <w:t xml:space="preserve">// </w:t>
      </w:r>
      <w:r>
        <w:rPr>
          <w:rtl w:val="0"/>
        </w:rPr>
        <w:t>variable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store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R</w:t>
      </w:r>
      <w:r>
        <w:rPr>
          <w:rtl w:val="0"/>
        </w:rPr>
        <w:t xml:space="preserve">2 </w:t>
      </w:r>
      <w:r>
        <w:rPr>
          <w:rtl w:val="0"/>
        </w:rPr>
        <w:t>value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float</w:t>
      </w:r>
      <w:r>
        <w:rPr>
          <w:rtl w:val="0"/>
        </w:rPr>
        <w:t xml:space="preserve"> </w:t>
      </w:r>
      <w:r>
        <w:rPr>
          <w:rtl w:val="0"/>
        </w:rPr>
        <w:t>buffer</w:t>
      </w:r>
      <w:r>
        <w:rPr>
          <w:rtl w:val="0"/>
        </w:rPr>
        <w:t xml:space="preserve"> = 0.000;  </w:t>
        <w:tab/>
        <w:t xml:space="preserve">// </w:t>
      </w:r>
      <w:r>
        <w:rPr>
          <w:rtl w:val="0"/>
        </w:rPr>
        <w:t>buffer</w:t>
      </w:r>
      <w:r>
        <w:rPr>
          <w:rtl w:val="0"/>
        </w:rPr>
        <w:t xml:space="preserve"> </w:t>
      </w:r>
      <w:r>
        <w:rPr>
          <w:rtl w:val="0"/>
        </w:rPr>
        <w:t>variable</w:t>
      </w:r>
      <w:r>
        <w:rPr>
          <w:rtl w:val="0"/>
        </w:rPr>
        <w:t xml:space="preserve"> </w:t>
      </w:r>
      <w:r>
        <w:rPr>
          <w:rtl w:val="0"/>
        </w:rPr>
        <w:t>for</w:t>
      </w:r>
      <w:r>
        <w:rPr>
          <w:rtl w:val="0"/>
        </w:rPr>
        <w:t xml:space="preserve"> </w:t>
      </w:r>
      <w:r>
        <w:rPr>
          <w:rtl w:val="0"/>
        </w:rPr>
        <w:t>calculation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void</w:t>
      </w:r>
      <w:r>
        <w:rPr>
          <w:rtl w:val="0"/>
        </w:rPr>
        <w:t xml:space="preserve"> </w:t>
      </w:r>
      <w:r>
        <w:rPr>
          <w:rtl w:val="0"/>
        </w:rPr>
        <w:t>setup</w:t>
      </w:r>
      <w:r>
        <w:rPr>
          <w:rtl w:val="0"/>
        </w:rPr>
        <w:t>()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 xml:space="preserve">  </w:t>
      </w:r>
      <w:r>
        <w:rPr>
          <w:rtl w:val="0"/>
        </w:rPr>
        <w:t>Serial</w:t>
      </w:r>
      <w:r>
        <w:rPr>
          <w:rtl w:val="0"/>
        </w:rPr>
        <w:t>.</w:t>
      </w:r>
      <w:r>
        <w:rPr>
          <w:rtl w:val="0"/>
        </w:rPr>
        <w:t>begin</w:t>
      </w:r>
      <w:r>
        <w:rPr>
          <w:rtl w:val="0"/>
        </w:rPr>
        <w:t xml:space="preserve">(9600);         </w:t>
        <w:tab/>
        <w:t xml:space="preserve">// </w:t>
      </w:r>
      <w:r>
        <w:rPr>
          <w:rtl w:val="0"/>
        </w:rPr>
        <w:t>Setup</w:t>
      </w:r>
      <w:r>
        <w:rPr>
          <w:rtl w:val="0"/>
        </w:rPr>
        <w:t xml:space="preserve"> </w:t>
      </w:r>
      <w:r>
        <w:rPr>
          <w:rtl w:val="0"/>
        </w:rPr>
        <w:t>serial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 xml:space="preserve">  </w:t>
      </w:r>
      <w:r>
        <w:rPr>
          <w:rtl w:val="0"/>
        </w:rPr>
        <w:t>digitalWrite</w:t>
      </w:r>
      <w:r>
        <w:rPr>
          <w:rtl w:val="0"/>
        </w:rPr>
        <w:t xml:space="preserve">(13, </w:t>
      </w:r>
      <w:r>
        <w:rPr>
          <w:rtl w:val="0"/>
        </w:rPr>
        <w:t>HIGH</w:t>
      </w:r>
      <w:r>
        <w:rPr>
          <w:rtl w:val="0"/>
        </w:rPr>
        <w:t xml:space="preserve">);     </w:t>
        <w:tab/>
        <w:t xml:space="preserve">// </w:t>
      </w:r>
      <w:r>
        <w:rPr>
          <w:rtl w:val="0"/>
        </w:rPr>
        <w:t>Indicates</w:t>
      </w:r>
      <w:r>
        <w:rPr>
          <w:rtl w:val="0"/>
        </w:rPr>
        <w:t xml:space="preserve"> </w:t>
      </w:r>
      <w:r>
        <w:rPr>
          <w:rtl w:val="0"/>
        </w:rPr>
        <w:t>that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program</w:t>
      </w:r>
      <w:r>
        <w:rPr>
          <w:rtl w:val="0"/>
        </w:rPr>
        <w:t xml:space="preserve"> </w:t>
      </w:r>
      <w:r>
        <w:rPr>
          <w:rtl w:val="0"/>
        </w:rPr>
        <w:t>has</w:t>
      </w:r>
      <w:r>
        <w:rPr>
          <w:rtl w:val="0"/>
        </w:rPr>
        <w:t xml:space="preserve"> </w:t>
      </w:r>
      <w:r>
        <w:rPr>
          <w:rtl w:val="0"/>
        </w:rPr>
        <w:t>intialized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void</w:t>
      </w:r>
      <w:r>
        <w:rPr>
          <w:rtl w:val="0"/>
        </w:rPr>
        <w:t xml:space="preserve"> </w:t>
      </w:r>
      <w:r>
        <w:rPr>
          <w:rtl w:val="0"/>
        </w:rPr>
        <w:t>printDouble</w:t>
      </w:r>
      <w:r>
        <w:rPr>
          <w:rtl w:val="0"/>
        </w:rPr>
        <w:t xml:space="preserve">( </w:t>
      </w:r>
      <w:r>
        <w:rPr>
          <w:rtl w:val="0"/>
        </w:rPr>
        <w:t>double</w:t>
      </w:r>
      <w:r>
        <w:rPr>
          <w:rtl w:val="0"/>
        </w:rPr>
        <w:t xml:space="preserve"> </w:t>
      </w:r>
      <w:r>
        <w:rPr>
          <w:rtl w:val="0"/>
        </w:rPr>
        <w:t>val</w:t>
      </w:r>
      <w:r>
        <w:rPr>
          <w:rtl w:val="0"/>
        </w:rPr>
        <w:t xml:space="preserve">, </w:t>
      </w:r>
      <w:r>
        <w:rPr>
          <w:rtl w:val="0"/>
        </w:rPr>
        <w:t>byte</w:t>
      </w:r>
      <w:r>
        <w:rPr>
          <w:rtl w:val="0"/>
        </w:rPr>
        <w:t xml:space="preserve"> </w:t>
      </w:r>
      <w:r>
        <w:rPr>
          <w:rtl w:val="0"/>
        </w:rPr>
        <w:t>precision</w:t>
      </w:r>
      <w:r>
        <w:rPr>
          <w:rtl w:val="0"/>
        </w:rPr>
        <w:t>){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 xml:space="preserve">  // </w:t>
      </w:r>
      <w:r>
        <w:rPr>
          <w:rtl w:val="0"/>
        </w:rPr>
        <w:t>prints</w:t>
      </w:r>
      <w:r>
        <w:rPr>
          <w:rtl w:val="0"/>
        </w:rPr>
        <w:t xml:space="preserve"> </w:t>
      </w:r>
      <w:r>
        <w:rPr>
          <w:rtl w:val="0"/>
        </w:rPr>
        <w:t>val</w:t>
      </w:r>
      <w:r>
        <w:rPr>
          <w:rtl w:val="0"/>
        </w:rPr>
        <w:t xml:space="preserve"> </w:t>
      </w:r>
      <w:r>
        <w:rPr>
          <w:rtl w:val="0"/>
        </w:rPr>
        <w:t>with</w:t>
      </w:r>
      <w:r>
        <w:rPr>
          <w:rtl w:val="0"/>
        </w:rPr>
        <w:t xml:space="preserve"> </w:t>
      </w:r>
      <w:r>
        <w:rPr>
          <w:rtl w:val="0"/>
        </w:rPr>
        <w:t>number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decimal</w:t>
      </w:r>
      <w:r>
        <w:rPr>
          <w:rtl w:val="0"/>
        </w:rPr>
        <w:t xml:space="preserve"> </w:t>
      </w:r>
      <w:r>
        <w:rPr>
          <w:rtl w:val="0"/>
        </w:rPr>
        <w:t>places</w:t>
      </w:r>
      <w:r>
        <w:rPr>
          <w:rtl w:val="0"/>
        </w:rPr>
        <w:t xml:space="preserve"> </w:t>
      </w:r>
      <w:r>
        <w:rPr>
          <w:rtl w:val="0"/>
        </w:rPr>
        <w:t>determine</w:t>
      </w:r>
      <w:r>
        <w:rPr>
          <w:rtl w:val="0"/>
        </w:rPr>
        <w:t xml:space="preserve"> </w:t>
      </w:r>
      <w:r>
        <w:rPr>
          <w:rtl w:val="0"/>
        </w:rPr>
        <w:t>by</w:t>
      </w:r>
      <w:r>
        <w:rPr>
          <w:rtl w:val="0"/>
        </w:rPr>
        <w:t xml:space="preserve"> </w:t>
      </w:r>
      <w:r>
        <w:rPr>
          <w:rtl w:val="0"/>
        </w:rPr>
        <w:t>precision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 xml:space="preserve">  // </w:t>
      </w:r>
      <w:r>
        <w:rPr>
          <w:rtl w:val="0"/>
        </w:rPr>
        <w:t>precision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number</w:t>
      </w:r>
      <w:r>
        <w:rPr>
          <w:rtl w:val="0"/>
        </w:rPr>
        <w:t xml:space="preserve"> </w:t>
      </w:r>
      <w:r>
        <w:rPr>
          <w:rtl w:val="0"/>
        </w:rPr>
        <w:t>from</w:t>
      </w:r>
      <w:r>
        <w:rPr>
          <w:rtl w:val="0"/>
        </w:rPr>
        <w:t xml:space="preserve"> 0 </w:t>
      </w:r>
      <w:r>
        <w:rPr>
          <w:rtl w:val="0"/>
        </w:rPr>
        <w:t>to</w:t>
      </w:r>
      <w:r>
        <w:rPr>
          <w:rtl w:val="0"/>
        </w:rPr>
        <w:t xml:space="preserve"> 6 </w:t>
      </w:r>
      <w:r>
        <w:rPr>
          <w:rtl w:val="0"/>
        </w:rPr>
        <w:t>indicating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desired</w:t>
      </w:r>
      <w:r>
        <w:rPr>
          <w:rtl w:val="0"/>
        </w:rPr>
        <w:t xml:space="preserve"> </w:t>
      </w:r>
      <w:r>
        <w:rPr>
          <w:rtl w:val="0"/>
        </w:rPr>
        <w:t>decimial</w:t>
      </w:r>
      <w:r>
        <w:rPr>
          <w:rtl w:val="0"/>
        </w:rPr>
        <w:t xml:space="preserve"> </w:t>
      </w:r>
      <w:r>
        <w:rPr>
          <w:rtl w:val="0"/>
        </w:rPr>
        <w:t>places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 xml:space="preserve">  // </w:t>
      </w:r>
      <w:r>
        <w:rPr>
          <w:rtl w:val="0"/>
        </w:rPr>
        <w:t>example</w:t>
      </w:r>
      <w:r>
        <w:rPr>
          <w:rtl w:val="0"/>
        </w:rPr>
        <w:t xml:space="preserve">: </w:t>
      </w:r>
      <w:r>
        <w:rPr>
          <w:rtl w:val="0"/>
        </w:rPr>
        <w:t>printDouble</w:t>
      </w:r>
      <w:r>
        <w:rPr>
          <w:rtl w:val="0"/>
        </w:rPr>
        <w:t xml:space="preserve">( 3.1415, 2); // </w:t>
      </w:r>
      <w:r>
        <w:rPr>
          <w:rtl w:val="0"/>
        </w:rPr>
        <w:t>prints</w:t>
      </w:r>
      <w:r>
        <w:rPr>
          <w:rtl w:val="0"/>
        </w:rPr>
        <w:t xml:space="preserve"> 3.14 (</w:t>
      </w:r>
      <w:r>
        <w:rPr>
          <w:rtl w:val="0"/>
        </w:rPr>
        <w:t>two</w:t>
      </w:r>
      <w:r>
        <w:rPr>
          <w:rtl w:val="0"/>
        </w:rPr>
        <w:t xml:space="preserve"> </w:t>
      </w:r>
      <w:r>
        <w:rPr>
          <w:rtl w:val="0"/>
        </w:rPr>
        <w:t>decimal</w:t>
      </w:r>
      <w:r>
        <w:rPr>
          <w:rtl w:val="0"/>
        </w:rPr>
        <w:t xml:space="preserve"> </w:t>
      </w:r>
      <w:r>
        <w:rPr>
          <w:rtl w:val="0"/>
        </w:rPr>
        <w:t>places</w:t>
      </w:r>
      <w:r>
        <w:rPr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 xml:space="preserve">  </w:t>
      </w:r>
      <w:r>
        <w:rPr>
          <w:rtl w:val="0"/>
        </w:rPr>
        <w:t>Serial</w:t>
      </w:r>
      <w:r>
        <w:rPr>
          <w:rtl w:val="0"/>
        </w:rPr>
        <w:t>.</w:t>
      </w:r>
      <w:r>
        <w:rPr>
          <w:rtl w:val="0"/>
        </w:rPr>
        <w:t>print</w:t>
      </w:r>
      <w:r>
        <w:rPr>
          <w:rtl w:val="0"/>
        </w:rPr>
        <w:t xml:space="preserve"> (</w:t>
      </w:r>
      <w:r>
        <w:rPr>
          <w:rtl w:val="0"/>
        </w:rPr>
        <w:t>int</w:t>
      </w:r>
      <w:r>
        <w:rPr>
          <w:rtl w:val="0"/>
        </w:rPr>
        <w:t>(</w:t>
      </w:r>
      <w:r>
        <w:rPr>
          <w:rtl w:val="0"/>
        </w:rPr>
        <w:t>val</w:t>
      </w:r>
      <w:r>
        <w:rPr>
          <w:rtl w:val="0"/>
        </w:rPr>
        <w:t>));  //</w:t>
      </w:r>
      <w:r>
        <w:rPr>
          <w:rtl w:val="0"/>
        </w:rPr>
        <w:t>prints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int</w:t>
      </w:r>
      <w:r>
        <w:rPr>
          <w:rtl w:val="0"/>
        </w:rPr>
        <w:t xml:space="preserve"> </w:t>
      </w:r>
      <w:r>
        <w:rPr>
          <w:rtl w:val="0"/>
        </w:rPr>
        <w:t>part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 xml:space="preserve">  </w:t>
      </w:r>
      <w:r>
        <w:rPr>
          <w:rtl w:val="0"/>
        </w:rPr>
        <w:t>if</w:t>
      </w:r>
      <w:r>
        <w:rPr>
          <w:rtl w:val="0"/>
        </w:rPr>
        <w:t xml:space="preserve">( </w:t>
      </w:r>
      <w:r>
        <w:rPr>
          <w:rtl w:val="0"/>
        </w:rPr>
        <w:t>precision</w:t>
      </w:r>
      <w:r>
        <w:rPr>
          <w:rtl w:val="0"/>
        </w:rPr>
        <w:t xml:space="preserve"> &gt; 0) 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ab/>
      </w:r>
      <w:r>
        <w:rPr>
          <w:rtl w:val="0"/>
        </w:rPr>
        <w:t>Serial</w:t>
      </w:r>
      <w:r>
        <w:rPr>
          <w:rtl w:val="0"/>
        </w:rPr>
        <w:t>.</w:t>
      </w:r>
      <w:r>
        <w:rPr>
          <w:rtl w:val="0"/>
        </w:rPr>
        <w:t>print</w:t>
      </w:r>
      <w:r>
        <w:rPr>
          <w:rtl w:val="0"/>
        </w:rPr>
        <w:t xml:space="preserve">("."); // </w:t>
      </w:r>
      <w:r>
        <w:rPr>
          <w:rtl w:val="0"/>
        </w:rPr>
        <w:t>print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decimal</w:t>
      </w:r>
      <w:r>
        <w:rPr>
          <w:rtl w:val="0"/>
        </w:rPr>
        <w:t xml:space="preserve"> </w:t>
      </w:r>
      <w:r>
        <w:rPr>
          <w:rtl w:val="0"/>
        </w:rPr>
        <w:t>point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ab/>
      </w:r>
      <w:r>
        <w:rPr>
          <w:rtl w:val="0"/>
        </w:rPr>
        <w:t>unsigned</w:t>
      </w:r>
      <w:r>
        <w:rPr>
          <w:rtl w:val="0"/>
        </w:rPr>
        <w:t xml:space="preserve"> </w:t>
      </w:r>
      <w:r>
        <w:rPr>
          <w:rtl w:val="0"/>
        </w:rPr>
        <w:t>long</w:t>
      </w:r>
      <w:r>
        <w:rPr>
          <w:rtl w:val="0"/>
        </w:rPr>
        <w:t xml:space="preserve"> </w:t>
      </w:r>
      <w:r>
        <w:rPr>
          <w:rtl w:val="0"/>
        </w:rPr>
        <w:t>frac</w:t>
      </w:r>
      <w:r>
        <w:rPr>
          <w:rtl w:val="0"/>
        </w:rPr>
        <w:t>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ab/>
      </w:r>
      <w:r>
        <w:rPr>
          <w:rtl w:val="0"/>
        </w:rPr>
        <w:t>unsigned</w:t>
      </w:r>
      <w:r>
        <w:rPr>
          <w:rtl w:val="0"/>
        </w:rPr>
        <w:t xml:space="preserve"> </w:t>
      </w:r>
      <w:r>
        <w:rPr>
          <w:rtl w:val="0"/>
        </w:rPr>
        <w:t>long</w:t>
      </w:r>
      <w:r>
        <w:rPr>
          <w:rtl w:val="0"/>
        </w:rPr>
        <w:t xml:space="preserve"> </w:t>
      </w:r>
      <w:r>
        <w:rPr>
          <w:rtl w:val="0"/>
        </w:rPr>
        <w:t>mult</w:t>
      </w:r>
      <w:r>
        <w:rPr>
          <w:rtl w:val="0"/>
        </w:rPr>
        <w:t xml:space="preserve"> = 1;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ab/>
      </w:r>
      <w:r>
        <w:rPr>
          <w:rtl w:val="0"/>
        </w:rPr>
        <w:t>byte</w:t>
      </w:r>
      <w:r>
        <w:rPr>
          <w:rtl w:val="0"/>
        </w:rPr>
        <w:t xml:space="preserve"> </w:t>
      </w:r>
      <w:r>
        <w:rPr>
          <w:rtl w:val="0"/>
        </w:rPr>
        <w:t>padding</w:t>
      </w:r>
      <w:r>
        <w:rPr>
          <w:rtl w:val="0"/>
        </w:rPr>
        <w:t xml:space="preserve"> = </w:t>
      </w:r>
      <w:r>
        <w:rPr>
          <w:rtl w:val="0"/>
        </w:rPr>
        <w:t>precision</w:t>
      </w:r>
      <w:r>
        <w:rPr>
          <w:rtl w:val="0"/>
        </w:rPr>
        <w:t xml:space="preserve"> -1;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ab/>
      </w:r>
      <w:r>
        <w:rPr>
          <w:rtl w:val="0"/>
        </w:rPr>
        <w:t>while</w:t>
      </w:r>
      <w:r>
        <w:rPr>
          <w:rtl w:val="0"/>
        </w:rPr>
        <w:t>(</w:t>
      </w:r>
      <w:r>
        <w:rPr>
          <w:rtl w:val="0"/>
        </w:rPr>
        <w:t>precision</w:t>
      </w:r>
      <w:r>
        <w:rPr>
          <w:rtl w:val="0"/>
        </w:rPr>
        <w:t>--)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 xml:space="preserve">     </w:t>
      </w:r>
      <w:r>
        <w:rPr>
          <w:rtl w:val="0"/>
        </w:rPr>
        <w:t>mult</w:t>
      </w:r>
      <w:r>
        <w:rPr>
          <w:rtl w:val="0"/>
        </w:rPr>
        <w:t xml:space="preserve"> *=10;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ab/>
      </w:r>
      <w:r>
        <w:rPr>
          <w:rtl w:val="0"/>
        </w:rPr>
        <w:t>if</w:t>
      </w:r>
      <w:r>
        <w:rPr>
          <w:rtl w:val="0"/>
        </w:rPr>
        <w:t>(</w:t>
      </w:r>
      <w:r>
        <w:rPr>
          <w:rtl w:val="0"/>
        </w:rPr>
        <w:t>val</w:t>
      </w:r>
      <w:r>
        <w:rPr>
          <w:rtl w:val="0"/>
        </w:rPr>
        <w:t xml:space="preserve"> &gt;= 0)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 xml:space="preserve">    </w:t>
      </w:r>
      <w:r>
        <w:rPr>
          <w:rtl w:val="0"/>
        </w:rPr>
        <w:t>frac</w:t>
      </w:r>
      <w:r>
        <w:rPr>
          <w:rtl w:val="0"/>
        </w:rPr>
        <w:t xml:space="preserve"> = (</w:t>
      </w:r>
      <w:r>
        <w:rPr>
          <w:rtl w:val="0"/>
        </w:rPr>
        <w:t>val</w:t>
      </w:r>
      <w:r>
        <w:rPr>
          <w:rtl w:val="0"/>
        </w:rPr>
        <w:t xml:space="preserve"> - </w:t>
      </w:r>
      <w:r>
        <w:rPr>
          <w:rtl w:val="0"/>
        </w:rPr>
        <w:t>int</w:t>
      </w:r>
      <w:r>
        <w:rPr>
          <w:rtl w:val="0"/>
        </w:rPr>
        <w:t>(</w:t>
      </w:r>
      <w:r>
        <w:rPr>
          <w:rtl w:val="0"/>
        </w:rPr>
        <w:t>val</w:t>
      </w:r>
      <w:r>
        <w:rPr>
          <w:rtl w:val="0"/>
        </w:rPr>
        <w:t xml:space="preserve">)) * </w:t>
      </w:r>
      <w:r>
        <w:rPr>
          <w:rtl w:val="0"/>
        </w:rPr>
        <w:t>mult</w:t>
      </w:r>
      <w:r>
        <w:rPr>
          <w:rtl w:val="0"/>
        </w:rPr>
        <w:t>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ab/>
      </w:r>
      <w:r>
        <w:rPr>
          <w:rtl w:val="0"/>
        </w:rPr>
        <w:t>else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 xml:space="preserve">    </w:t>
      </w:r>
      <w:r>
        <w:rPr>
          <w:rtl w:val="0"/>
        </w:rPr>
        <w:t>frac</w:t>
      </w:r>
      <w:r>
        <w:rPr>
          <w:rtl w:val="0"/>
        </w:rPr>
        <w:t xml:space="preserve"> = (</w:t>
      </w:r>
      <w:r>
        <w:rPr>
          <w:rtl w:val="0"/>
        </w:rPr>
        <w:t>int</w:t>
      </w:r>
      <w:r>
        <w:rPr>
          <w:rtl w:val="0"/>
        </w:rPr>
        <w:t>(</w:t>
      </w:r>
      <w:r>
        <w:rPr>
          <w:rtl w:val="0"/>
        </w:rPr>
        <w:t>val</w:t>
      </w:r>
      <w:r>
        <w:rPr>
          <w:rtl w:val="0"/>
        </w:rPr>
        <w:t xml:space="preserve">)- </w:t>
      </w:r>
      <w:r>
        <w:rPr>
          <w:rtl w:val="0"/>
        </w:rPr>
        <w:t>val</w:t>
      </w:r>
      <w:r>
        <w:rPr>
          <w:rtl w:val="0"/>
        </w:rPr>
        <w:t xml:space="preserve"> ) * </w:t>
      </w:r>
      <w:r>
        <w:rPr>
          <w:rtl w:val="0"/>
        </w:rPr>
        <w:t>mult</w:t>
      </w:r>
      <w:r>
        <w:rPr>
          <w:rtl w:val="0"/>
        </w:rPr>
        <w:t>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ab/>
      </w:r>
      <w:r>
        <w:rPr>
          <w:rtl w:val="0"/>
        </w:rPr>
        <w:t>unsigned</w:t>
      </w:r>
      <w:r>
        <w:rPr>
          <w:rtl w:val="0"/>
        </w:rPr>
        <w:t xml:space="preserve"> </w:t>
      </w:r>
      <w:r>
        <w:rPr>
          <w:rtl w:val="0"/>
        </w:rPr>
        <w:t>long</w:t>
      </w:r>
      <w:r>
        <w:rPr>
          <w:rtl w:val="0"/>
        </w:rPr>
        <w:t xml:space="preserve"> </w:t>
      </w:r>
      <w:r>
        <w:rPr>
          <w:rtl w:val="0"/>
        </w:rPr>
        <w:t>frac</w:t>
      </w:r>
      <w:r>
        <w:rPr>
          <w:rtl w:val="0"/>
        </w:rPr>
        <w:t xml:space="preserve">1 = </w:t>
      </w:r>
      <w:r>
        <w:rPr>
          <w:rtl w:val="0"/>
        </w:rPr>
        <w:t>frac</w:t>
      </w:r>
      <w:r>
        <w:rPr>
          <w:rtl w:val="0"/>
        </w:rPr>
        <w:t>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ab/>
      </w:r>
      <w:r>
        <w:rPr>
          <w:rtl w:val="0"/>
        </w:rPr>
        <w:t>while</w:t>
      </w:r>
      <w:r>
        <w:rPr>
          <w:rtl w:val="0"/>
        </w:rPr>
        <w:t xml:space="preserve">( </w:t>
      </w:r>
      <w:r>
        <w:rPr>
          <w:rtl w:val="0"/>
        </w:rPr>
        <w:t>frac</w:t>
      </w:r>
      <w:r>
        <w:rPr>
          <w:rtl w:val="0"/>
        </w:rPr>
        <w:t>1 /= 10 )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 xml:space="preserve">    </w:t>
      </w:r>
      <w:r>
        <w:rPr>
          <w:rtl w:val="0"/>
        </w:rPr>
        <w:t>padding</w:t>
      </w:r>
      <w:r>
        <w:rPr>
          <w:rtl w:val="0"/>
        </w:rPr>
        <w:t>--;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ab/>
      </w:r>
      <w:r>
        <w:rPr>
          <w:rtl w:val="0"/>
        </w:rPr>
        <w:t>while</w:t>
      </w:r>
      <w:r>
        <w:rPr>
          <w:rtl w:val="0"/>
        </w:rPr>
        <w:t xml:space="preserve">(  </w:t>
      </w:r>
      <w:r>
        <w:rPr>
          <w:rtl w:val="0"/>
        </w:rPr>
        <w:t>padding</w:t>
      </w:r>
      <w:r>
        <w:rPr>
          <w:rtl w:val="0"/>
        </w:rPr>
        <w:t>--)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 xml:space="preserve">    </w:t>
      </w:r>
      <w:r>
        <w:rPr>
          <w:rtl w:val="0"/>
        </w:rPr>
        <w:t>Serial</w:t>
      </w:r>
      <w:r>
        <w:rPr>
          <w:rtl w:val="0"/>
        </w:rPr>
        <w:t>.</w:t>
      </w:r>
      <w:r>
        <w:rPr>
          <w:rtl w:val="0"/>
        </w:rPr>
        <w:t>print</w:t>
      </w:r>
      <w:r>
        <w:rPr>
          <w:rtl w:val="0"/>
        </w:rPr>
        <w:t>("0");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ab/>
      </w:r>
      <w:r>
        <w:rPr>
          <w:rtl w:val="0"/>
        </w:rPr>
        <w:t>Serial</w:t>
      </w:r>
      <w:r>
        <w:rPr>
          <w:rtl w:val="0"/>
        </w:rPr>
        <w:t>.</w:t>
      </w:r>
      <w:r>
        <w:rPr>
          <w:rtl w:val="0"/>
        </w:rPr>
        <w:t>print</w:t>
      </w:r>
      <w:r>
        <w:rPr>
          <w:rtl w:val="0"/>
        </w:rPr>
        <w:t>(</w:t>
      </w:r>
      <w:r>
        <w:rPr>
          <w:rtl w:val="0"/>
        </w:rPr>
        <w:t>frac</w:t>
      </w:r>
      <w:r>
        <w:rPr>
          <w:rtl w:val="0"/>
        </w:rPr>
        <w:t>,</w:t>
      </w:r>
      <w:r>
        <w:rPr>
          <w:rtl w:val="0"/>
        </w:rPr>
        <w:t>DEC</w:t>
      </w:r>
      <w:r>
        <w:rPr>
          <w:rtl w:val="0"/>
        </w:rPr>
        <w:t>) 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ab/>
      </w:r>
      <w:r>
        <w:rPr>
          <w:rtl w:val="0"/>
        </w:rPr>
        <w:t>Serial</w:t>
      </w:r>
      <w:r>
        <w:rPr>
          <w:rtl w:val="0"/>
        </w:rPr>
        <w:t>.</w:t>
      </w:r>
      <w:r>
        <w:rPr>
          <w:rtl w:val="0"/>
        </w:rPr>
        <w:t>println</w:t>
      </w:r>
      <w:r>
        <w:rPr>
          <w:rtl w:val="0"/>
        </w:rPr>
        <w:t>();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 xml:space="preserve">  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 xml:space="preserve">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void</w:t>
      </w:r>
      <w:r>
        <w:rPr>
          <w:rtl w:val="0"/>
        </w:rPr>
        <w:t xml:space="preserve"> </w:t>
      </w:r>
      <w:r>
        <w:rPr>
          <w:rtl w:val="0"/>
        </w:rPr>
        <w:t>loop</w:t>
      </w:r>
      <w:r>
        <w:rPr>
          <w:rtl w:val="0"/>
        </w:rPr>
        <w:t>()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 xml:space="preserve">  </w:t>
      </w:r>
      <w:r>
        <w:rPr>
          <w:rtl w:val="0"/>
        </w:rPr>
        <w:t>raw</w:t>
      </w:r>
      <w:r>
        <w:rPr>
          <w:rtl w:val="0"/>
        </w:rPr>
        <w:t xml:space="preserve"> = </w:t>
      </w:r>
      <w:r>
        <w:rPr>
          <w:rtl w:val="0"/>
        </w:rPr>
        <w:t>analogRead</w:t>
      </w:r>
      <w:r>
        <w:rPr>
          <w:rtl w:val="0"/>
        </w:rPr>
        <w:t>(</w:t>
      </w:r>
      <w:r>
        <w:rPr>
          <w:rtl w:val="0"/>
        </w:rPr>
        <w:t>analogPin</w:t>
      </w:r>
      <w:r>
        <w:rPr>
          <w:rtl w:val="0"/>
        </w:rPr>
        <w:t>);</w:t>
        <w:tab/>
        <w:t xml:space="preserve">// </w:t>
      </w:r>
      <w:r>
        <w:rPr>
          <w:rtl w:val="0"/>
        </w:rPr>
        <w:t>Reads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Input</w:t>
      </w:r>
      <w:r>
        <w:rPr>
          <w:rtl w:val="0"/>
        </w:rPr>
        <w:t xml:space="preserve"> </w:t>
      </w:r>
      <w:r>
        <w:rPr>
          <w:rtl w:val="0"/>
        </w:rPr>
        <w:t>PIN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 xml:space="preserve">  </w:t>
      </w:r>
      <w:r>
        <w:rPr>
          <w:rtl w:val="0"/>
        </w:rPr>
        <w:t>Vout</w:t>
      </w:r>
      <w:r>
        <w:rPr>
          <w:rtl w:val="0"/>
        </w:rPr>
        <w:t xml:space="preserve"> = (5 / 1023.000) * </w:t>
      </w:r>
      <w:r>
        <w:rPr>
          <w:rtl w:val="0"/>
        </w:rPr>
        <w:t>raw</w:t>
      </w:r>
      <w:r>
        <w:rPr>
          <w:rtl w:val="0"/>
        </w:rPr>
        <w:t>;</w:t>
        <w:tab/>
        <w:t xml:space="preserve">// </w:t>
      </w:r>
      <w:r>
        <w:rPr>
          <w:rtl w:val="0"/>
        </w:rPr>
        <w:t>Calculates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Voltage</w:t>
      </w:r>
      <w:r>
        <w:rPr>
          <w:rtl w:val="0"/>
        </w:rPr>
        <w:t xml:space="preserve"> </w:t>
      </w:r>
      <w:r>
        <w:rPr>
          <w:rtl w:val="0"/>
        </w:rPr>
        <w:t>on</w:t>
      </w:r>
      <w:r>
        <w:rPr>
          <w:rtl w:val="0"/>
        </w:rPr>
        <w:t xml:space="preserve"> </w:t>
      </w:r>
      <w:r>
        <w:rPr>
          <w:rtl w:val="0"/>
        </w:rPr>
        <w:t>th</w:t>
      </w:r>
      <w:r>
        <w:rPr>
          <w:rtl w:val="0"/>
        </w:rPr>
        <w:t xml:space="preserve"> </w:t>
      </w:r>
      <w:r>
        <w:rPr>
          <w:rtl w:val="0"/>
        </w:rPr>
        <w:t>Input</w:t>
      </w:r>
      <w:r>
        <w:rPr>
          <w:rtl w:val="0"/>
        </w:rPr>
        <w:t xml:space="preserve"> </w:t>
      </w:r>
      <w:r>
        <w:rPr>
          <w:rtl w:val="0"/>
        </w:rPr>
        <w:t>PIN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 xml:space="preserve">  </w:t>
      </w:r>
      <w:r>
        <w:rPr>
          <w:rtl w:val="0"/>
        </w:rPr>
        <w:t>buffer</w:t>
      </w:r>
      <w:r>
        <w:rPr>
          <w:rtl w:val="0"/>
        </w:rPr>
        <w:t xml:space="preserve"> = (</w:t>
      </w:r>
      <w:r>
        <w:rPr>
          <w:rtl w:val="0"/>
        </w:rPr>
        <w:t>Vin</w:t>
      </w:r>
      <w:r>
        <w:rPr>
          <w:rtl w:val="0"/>
        </w:rPr>
        <w:t xml:space="preserve"> / </w:t>
      </w:r>
      <w:r>
        <w:rPr>
          <w:rtl w:val="0"/>
        </w:rPr>
        <w:t>Vout</w:t>
      </w:r>
      <w:r>
        <w:rPr>
          <w:rtl w:val="0"/>
        </w:rPr>
        <w:t>) - 1;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 xml:space="preserve">  </w:t>
      </w:r>
      <w:r>
        <w:rPr>
          <w:rtl w:val="0"/>
        </w:rPr>
        <w:t>R</w:t>
      </w:r>
      <w:r>
        <w:rPr>
          <w:rtl w:val="0"/>
        </w:rPr>
        <w:t xml:space="preserve">2 = </w:t>
      </w:r>
      <w:r>
        <w:rPr>
          <w:rtl w:val="0"/>
        </w:rPr>
        <w:t>R</w:t>
      </w:r>
      <w:r>
        <w:rPr>
          <w:rtl w:val="0"/>
        </w:rPr>
        <w:t xml:space="preserve">1 / </w:t>
      </w:r>
      <w:r>
        <w:rPr>
          <w:rtl w:val="0"/>
        </w:rPr>
        <w:t>buffer</w:t>
      </w:r>
      <w:r>
        <w:rPr>
          <w:rtl w:val="0"/>
        </w:rPr>
        <w:t>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 xml:space="preserve">  </w:t>
      </w:r>
      <w:r>
        <w:rPr>
          <w:rtl w:val="0"/>
        </w:rPr>
        <w:t>printDouble</w:t>
      </w:r>
      <w:r>
        <w:rPr>
          <w:rtl w:val="0"/>
        </w:rPr>
        <w:t>(</w:t>
      </w:r>
      <w:r>
        <w:rPr>
          <w:rtl w:val="0"/>
        </w:rPr>
        <w:t>R</w:t>
      </w:r>
      <w:r>
        <w:rPr>
          <w:rtl w:val="0"/>
        </w:rPr>
        <w:t xml:space="preserve">2, 5);         </w:t>
        <w:tab/>
        <w:t>//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 xml:space="preserve">  </w:t>
      </w:r>
      <w:r>
        <w:rPr>
          <w:rtl w:val="0"/>
        </w:rPr>
        <w:t>delay</w:t>
      </w:r>
      <w:r>
        <w:rPr>
          <w:rtl w:val="0"/>
        </w:rPr>
        <w:t>(1000);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pageBreakBefore w:val="0"/>
      <w:bidi w:val="0"/>
      <w:spacing w:before="0" w:after="0" w:line="276" w:lineRule="auto"/>
      <w:ind w:left="0" w:right="0" w:firstLine="0"/>
      <w:jc w:val="left"/>
    </w:pPr>
    <w:rPr>
      <w:rFonts w:ascii="Arial" w:eastAsia="Arial" w:hAnsi="Arial" w:cs="Arial"/>
      <w:b w:val="0"/>
      <w:bCs w:val="0"/>
      <w:i w:val="0"/>
      <w:iCs w:val="0"/>
      <w:strike w:val="0"/>
      <w:color w:val="000000"/>
      <w:sz w:val="22"/>
      <w:szCs w:val="22"/>
      <w:u w:val="none"/>
    </w:rPr>
  </w:style>
  <w:style w:type="paragraph" w:styleId="Heading1">
    <w:name w:val="heading 1"/>
    <w:basedOn w:val="Normal"/>
    <w:next w:val="Normal"/>
    <w:qFormat/>
    <w:rsid w:val="00EF7B96"/>
    <w:pPr>
      <w:pageBreakBefore w:val="0"/>
      <w:bidi w:val="0"/>
      <w:spacing w:before="480" w:after="120" w:lineRule="auto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pageBreakBefore w:val="0"/>
      <w:bidi w:val="0"/>
      <w:spacing w:before="360" w:after="80" w:lineRule="auto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pageBreakBefore w:val="0"/>
      <w:bidi w:val="0"/>
      <w:spacing w:before="280" w:after="80" w:lineRule="auto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pageBreakBefore w:val="0"/>
      <w:bidi w:val="0"/>
      <w:spacing w:before="240" w:after="40" w:lineRule="auto"/>
    </w:pPr>
    <w:rPr>
      <w:i/>
      <w:iCs/>
      <w:color w:val="666666"/>
      <w:sz w:val="22"/>
      <w:szCs w:val="22"/>
    </w:rPr>
  </w:style>
  <w:style w:type="paragraph" w:styleId="Heading5">
    <w:name w:val="heading 5"/>
    <w:basedOn w:val="Normal"/>
    <w:next w:val="Normal"/>
    <w:qFormat/>
    <w:rsid w:val="00EF7B96"/>
    <w:pPr>
      <w:pageBreakBefore w:val="0"/>
      <w:bidi w:val="0"/>
      <w:spacing w:before="220" w:after="40" w:lineRule="auto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pageBreakBefore w:val="0"/>
      <w:bidi w:val="0"/>
      <w:spacing w:before="200" w:after="40" w:lineRule="auto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EF7B96"/>
    <w:pPr>
      <w:pageBreakBefore w:val="0"/>
      <w:bidi w:val="0"/>
      <w:spacing w:before="480" w:after="120" w:lineRule="auto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pageBreakBefore w:val="0"/>
      <w:bidi w:val="0"/>
      <w:spacing w:before="360" w:after="80" w:lineRule="auto"/>
    </w:pPr>
    <w:rPr>
      <w:rFonts w:ascii="Georgia" w:eastAsia="Georgia" w:hAnsi="Georgia" w:cs="Georgia"/>
      <w:i/>
      <w:iCs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